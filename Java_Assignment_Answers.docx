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Java Assignment Answers</w:t>
      </w:r>
    </w:p>
    <w:p>
      <w:pPr>
        <w:pStyle w:val="Heading2"/>
      </w:pPr>
      <w:r>
        <w:t>1. Use javadoc comment in a program to demonstrate it. Also explain javah and javap with example.</w:t>
      </w:r>
    </w:p>
    <w:p>
      <w:r>
        <w:t>/**</w:t>
        <w:br/>
        <w:t xml:space="preserve"> * This class represents a simple HelloWorld example.</w:t>
        <w:br/>
        <w:t xml:space="preserve"> * @author Saish</w:t>
        <w:br/>
        <w:t xml:space="preserve"> * @version 1.0</w:t>
        <w:br/>
        <w:t xml:space="preserve"> */</w:t>
        <w:br/>
        <w:t>public class HelloWorld {</w:t>
        <w:br/>
        <w:t xml:space="preserve">    public static void main(String[] args) {</w:t>
        <w:br/>
        <w:t xml:space="preserve">        System.out.println("Hello, world!");</w:t>
        <w:br/>
        <w:t xml:space="preserve">    }</w:t>
        <w:br/>
        <w:t>}</w:t>
        <w:br/>
        <w:br/>
        <w:t>/*</w:t>
        <w:br/>
        <w:t>javap Example:</w:t>
        <w:br/>
        <w:t>&gt; javap HelloWorld</w:t>
        <w:br/>
        <w:br/>
        <w:t>javah (deprecated) was used to generate C header files from Java classes.</w:t>
        <w:br/>
        <w:t>Now replaced by 'javac -h'.</w:t>
        <w:br/>
        <w:t>*/</w:t>
      </w:r>
    </w:p>
    <w:p>
      <w:pPr>
        <w:pStyle w:val="Heading2"/>
      </w:pPr>
      <w:r>
        <w:t>2. Constructor Overloading with Employee class:</w:t>
      </w:r>
    </w:p>
    <w:p>
      <w:r>
        <w:t>class Employee {</w:t>
        <w:br/>
        <w:t xml:space="preserve">    int ecode;</w:t>
        <w:br/>
        <w:t xml:space="preserve">    String ename, desg, mobile, email;</w:t>
        <w:br/>
        <w:t xml:space="preserve">    double salary;</w:t>
        <w:br/>
        <w:br/>
        <w:t xml:space="preserve">    Employee() {</w:t>
        <w:br/>
        <w:t xml:space="preserve">        this(0, "Unknown", 0.0, "None", "0000", "noemail@example.com");</w:t>
        <w:br/>
        <w:t xml:space="preserve">    }</w:t>
        <w:br/>
        <w:br/>
        <w:t xml:space="preserve">    Employee(int ecode, String ename) {</w:t>
        <w:br/>
        <w:t xml:space="preserve">        this(ecode, ename, 0.0, "Unknown", "0000", "noemail@example.com");</w:t>
        <w:br/>
        <w:t xml:space="preserve">    }</w:t>
        <w:br/>
        <w:br/>
        <w:t xml:space="preserve">    Employee(int ecode, String ename, double salary, String desg, String mobile, String email) {</w:t>
        <w:br/>
        <w:t xml:space="preserve">        this.ecode = ecode;</w:t>
        <w:br/>
        <w:t xml:space="preserve">        this.ename = ename;</w:t>
        <w:br/>
        <w:t xml:space="preserve">        this.salary = salary;</w:t>
        <w:br/>
        <w:t xml:space="preserve">        this.desg = desg;</w:t>
        <w:br/>
        <w:t xml:space="preserve">        this.mobile = mobile;</w:t>
        <w:br/>
        <w:t xml:space="preserve">        this.email = email;</w:t>
        <w:br/>
        <w:t xml:space="preserve">    }</w:t>
        <w:br/>
        <w:br/>
        <w:t xml:space="preserve">    void dispDetails() {</w:t>
        <w:br/>
        <w:t xml:space="preserve">        System.out.println("Code: " + ecode + ", Name: " + ename + ", Salary: " + salary +</w:t>
        <w:br/>
        <w:t xml:space="preserve">                           ", Designation: " + desg + ", Mobile: " + mobile + ", Email: " + email);</w:t>
        <w:br/>
        <w:t xml:space="preserve">    }</w:t>
        <w:br/>
        <w:t>}</w:t>
      </w:r>
    </w:p>
    <w:p>
      <w:pPr>
        <w:pStyle w:val="Heading2"/>
      </w:pPr>
      <w:r>
        <w:t>3. Person and Customer Class with super():</w:t>
      </w:r>
    </w:p>
    <w:p>
      <w:r>
        <w:t>class Person {</w:t>
        <w:br/>
        <w:t xml:space="preserve">    String aadhar, name, address;</w:t>
        <w:br/>
        <w:br/>
        <w:t xml:space="preserve">    Person() {}</w:t>
        <w:br/>
        <w:t xml:space="preserve">    Person(String aadhar, String name) {</w:t>
        <w:br/>
        <w:t xml:space="preserve">        this.aadhar = aadhar;</w:t>
        <w:br/>
        <w:t xml:space="preserve">        this.name = name;</w:t>
        <w:br/>
        <w:t xml:space="preserve">    }</w:t>
        <w:br/>
        <w:t xml:space="preserve">    Person(String aadhar, String name, String address) {</w:t>
        <w:br/>
        <w:t xml:space="preserve">        this(aadhar, name);</w:t>
        <w:br/>
        <w:t xml:space="preserve">        this.address = address;</w:t>
        <w:br/>
        <w:t xml:space="preserve">    }</w:t>
        <w:br/>
        <w:br/>
        <w:t xml:space="preserve">    void show() {</w:t>
        <w:br/>
        <w:t xml:space="preserve">        System.out.println("Name: " + name + ", Aadhar: " + aadhar);</w:t>
        <w:br/>
        <w:t xml:space="preserve">    }</w:t>
        <w:br/>
        <w:t>}</w:t>
        <w:br/>
        <w:br/>
        <w:t>class Customer extends Person {</w:t>
        <w:br/>
        <w:t xml:space="preserve">    String cust_code, username, password, mobile, email;</w:t>
        <w:br/>
        <w:br/>
        <w:t xml:space="preserve">    Customer(String aadhar, String name, String address, String cust_code, String username, String password, String mobile, String email) {</w:t>
        <w:br/>
        <w:t xml:space="preserve">        super(aadhar, name, address);</w:t>
        <w:br/>
        <w:t xml:space="preserve">        this.cust_code = cust_code;</w:t>
        <w:br/>
        <w:t xml:space="preserve">        this.username = username;</w:t>
        <w:br/>
        <w:t xml:space="preserve">        this.password = password;</w:t>
        <w:br/>
        <w:t xml:space="preserve">        this.mobile = mobile;</w:t>
        <w:br/>
        <w:t xml:space="preserve">        this.email = email;</w:t>
        <w:br/>
        <w:t xml:space="preserve">    }</w:t>
        <w:br/>
        <w:br/>
        <w:t xml:space="preserve">    void display() {</w:t>
        <w:br/>
        <w:t xml:space="preserve">        super.show();</w:t>
        <w:br/>
        <w:t xml:space="preserve">        System.out.println("Customer Code: " + cust_code + ", Email: " + email);</w:t>
        <w:br/>
        <w:t xml:space="preserve">    }</w:t>
        <w:br/>
        <w:t>}</w:t>
      </w:r>
    </w:p>
    <w:p>
      <w:pPr>
        <w:pStyle w:val="Heading2"/>
      </w:pPr>
      <w:r>
        <w:t>4. Access Specifiers &amp; Modifiers (9 examples):</w:t>
      </w:r>
    </w:p>
    <w:p>
      <w:r>
        <w:t>Access Specifiers:</w:t>
        <w:br/>
        <w:t>1. public: accessible everywhere.</w:t>
        <w:br/>
        <w:t>2. private: accessible only within class.</w:t>
        <w:br/>
        <w:t>3. protected: accessible in same package or subclass.</w:t>
        <w:br/>
        <w:t>4. default (no keyword): accessible in same package.</w:t>
        <w:br/>
        <w:br/>
        <w:t>Modifiers:</w:t>
        <w:br/>
        <w:t>5. static: belongs to class not instance.</w:t>
        <w:br/>
        <w:t>6. final: cannot be modified (method, variable, class).</w:t>
        <w:br/>
        <w:t>7. abstract: declared but not implemented.</w:t>
        <w:br/>
        <w:t>8. synchronized: used in threading.</w:t>
        <w:br/>
        <w:t>9. transient: skip during serialization.</w:t>
        <w:br/>
      </w:r>
    </w:p>
    <w:p>
      <w:pPr>
        <w:pStyle w:val="Heading2"/>
      </w:pPr>
      <w:r>
        <w:t>5. Dynamic Method Dispatch:</w:t>
      </w:r>
    </w:p>
    <w:p>
      <w:r>
        <w:t>class Animal {</w:t>
        <w:br/>
        <w:t xml:space="preserve">    void sound() { System.out.println("Some sound"); }</w:t>
        <w:br/>
        <w:t>}</w:t>
        <w:br/>
        <w:br/>
        <w:t>class Dog extends Animal {</w:t>
        <w:br/>
        <w:t xml:space="preserve">    void sound() { System.out.println("Bark"); }</w:t>
        <w:br/>
        <w:t>}</w:t>
        <w:br/>
        <w:br/>
        <w:t>public class Test {</w:t>
        <w:br/>
        <w:t xml:space="preserve">    public static void main(String[] args) {</w:t>
        <w:br/>
        <w:t xml:space="preserve">        Animal a = new Dog(); // upcasting</w:t>
        <w:br/>
        <w:t xml:space="preserve">        a.sound(); // calls Dog's method at runtime</w:t>
        <w:br/>
        <w:t xml:space="preserve">    }</w:t>
        <w:br/>
        <w:t>}</w:t>
      </w:r>
    </w:p>
    <w:p>
      <w:pPr>
        <w:pStyle w:val="Heading2"/>
      </w:pPr>
      <w:r>
        <w:t>6. Nested &amp; Inner Classes:</w:t>
      </w:r>
    </w:p>
    <w:p>
      <w:r>
        <w:t>class Outer {</w:t>
        <w:br/>
        <w:t xml:space="preserve">    int x = 10;</w:t>
        <w:br/>
        <w:br/>
        <w:t xml:space="preserve">    class Inner {</w:t>
        <w:br/>
        <w:t xml:space="preserve">        void show() {</w:t>
        <w:br/>
        <w:t xml:space="preserve">            System.out.println("Inner class: x = " + x);</w:t>
        <w:br/>
        <w:t xml:space="preserve">        }</w:t>
        <w:br/>
        <w:t xml:space="preserve">    }</w:t>
        <w:br/>
        <w:br/>
        <w:t xml:space="preserve">    static class StaticInner {</w:t>
        <w:br/>
        <w:t xml:space="preserve">        void display() {</w:t>
        <w:br/>
        <w:t xml:space="preserve">            System.out.println("Static inner class.");</w:t>
        <w:br/>
        <w:t xml:space="preserve">        }</w:t>
        <w:br/>
        <w:t xml:space="preserve">    }</w:t>
        <w:br/>
        <w:br/>
        <w:t xml:space="preserve">    void methodWithLocalClass() {</w:t>
        <w:br/>
        <w:t xml:space="preserve">        class Local {</w:t>
        <w:br/>
        <w:t xml:space="preserve">            void print() { System.out.println("Local class."); }</w:t>
        <w:br/>
        <w:t xml:space="preserve">        }</w:t>
        <w:br/>
        <w:t xml:space="preserve">        new Local().print();</w:t>
        <w:br/>
        <w:t xml:space="preserve">    }</w:t>
        <w:br/>
        <w:br/>
        <w:t xml:space="preserve">    void anonymousClass() {</w:t>
        <w:br/>
        <w:t xml:space="preserve">        Runnable r = new Runnable() {</w:t>
        <w:br/>
        <w:t xml:space="preserve">            public void run() { System.out.println("Anonymous class."); }</w:t>
        <w:br/>
        <w:t xml:space="preserve">        };</w:t>
        <w:br/>
        <w:t xml:space="preserve">        r.run();</w:t>
        <w:br/>
        <w:t xml:space="preserve">    }</w:t>
        <w:br/>
        <w:t>}</w:t>
      </w:r>
    </w:p>
    <w:p>
      <w:pPr>
        <w:pStyle w:val="Heading2"/>
      </w:pPr>
      <w:r>
        <w:t>7. Abstract Product with Food and Drink:</w:t>
      </w:r>
    </w:p>
    <w:p>
      <w:r>
        <w:t>abstract class Product {</w:t>
        <w:br/>
        <w:t xml:space="preserve">    String name;</w:t>
        <w:br/>
        <w:t xml:space="preserve">    double price;</w:t>
        <w:br/>
        <w:br/>
        <w:t xml:space="preserve">    Product(String name, double price) {</w:t>
        <w:br/>
        <w:t xml:space="preserve">        this.name = name;</w:t>
        <w:br/>
        <w:t xml:space="preserve">        this.price = price;</w:t>
        <w:br/>
        <w:t xml:space="preserve">    }</w:t>
        <w:br/>
        <w:br/>
        <w:t xml:space="preserve">    abstract void displayDetails();</w:t>
        <w:br/>
        <w:t>}</w:t>
        <w:br/>
        <w:br/>
        <w:t>class Food extends Product {</w:t>
        <w:br/>
        <w:t xml:space="preserve">    int calories;</w:t>
        <w:br/>
        <w:t xml:space="preserve">    Food(String name, double price, int calories) {</w:t>
        <w:br/>
        <w:t xml:space="preserve">        super(name, price);</w:t>
        <w:br/>
        <w:t xml:space="preserve">        this.calories = calories;</w:t>
        <w:br/>
        <w:t xml:space="preserve">    }</w:t>
        <w:br/>
        <w:t xml:space="preserve">    void displayDetails() {</w:t>
        <w:br/>
        <w:t xml:space="preserve">        System.out.println("Food: " + name + ", " + price + ", " + calories);</w:t>
        <w:br/>
        <w:t xml:space="preserve">    }</w:t>
        <w:br/>
        <w:t>}</w:t>
        <w:br/>
        <w:br/>
        <w:t>class Drink extends Product {</w:t>
        <w:br/>
        <w:t xml:space="preserve">    boolean isCold;</w:t>
        <w:br/>
        <w:t xml:space="preserve">    Drink(String name, double price, boolean isCold) {</w:t>
        <w:br/>
        <w:t xml:space="preserve">        super(name, price);</w:t>
        <w:br/>
        <w:t xml:space="preserve">        this.isCold = isCold;</w:t>
        <w:br/>
        <w:t xml:space="preserve">    }</w:t>
        <w:br/>
        <w:t xml:space="preserve">    void displayDetails() {</w:t>
        <w:br/>
        <w:t xml:space="preserve">        System.out.println("Drink: " + name + ", " + price + ", Cold: " + isCold);</w:t>
        <w:br/>
        <w:t xml:space="preserve">    }</w:t>
        <w:br/>
        <w:t>}</w:t>
      </w:r>
    </w:p>
    <w:p>
      <w:pPr>
        <w:pStyle w:val="Heading2"/>
      </w:pPr>
      <w:r>
        <w:t>8. Factory Pattern using ProductManager:</w:t>
      </w:r>
    </w:p>
    <w:p>
      <w:r>
        <w:t>class ProductManager {</w:t>
        <w:br/>
        <w:t xml:space="preserve">    public static Food createFood(String name, double price, int calories) {</w:t>
        <w:br/>
        <w:t xml:space="preserve">        return new Food(name, price, calories);</w:t>
        <w:br/>
        <w:t xml:space="preserve">    }</w:t>
        <w:br/>
        <w:t xml:space="preserve">    public static Drink createDrink(String name, double price, boolean isCold) {</w:t>
        <w:br/>
        <w:t xml:space="preserve">        return new Drink(name, price, isCold);</w:t>
        <w:br/>
        <w:t xml:space="preserve">    }</w:t>
        <w:br/>
        <w:t>}</w:t>
        <w:br/>
        <w:br/>
        <w:t>class Shop {</w:t>
        <w:br/>
        <w:t xml:space="preserve">    public static void main(String[] args) {</w:t>
        <w:br/>
        <w:t xml:space="preserve">        Product f = ProductManager.createFood("Pizza", 100, 300);</w:t>
        <w:br/>
        <w:t xml:space="preserve">        Product d = ProductManager.createDrink("Cola", 50, true);</w:t>
        <w:br/>
        <w:t xml:space="preserve">        f.displayDetails();</w:t>
        <w:br/>
        <w:t xml:space="preserve">        d.displayDetails();</w:t>
        <w:br/>
        <w:t xml:space="preserve">    }</w:t>
        <w:br/>
        <w:t>}</w:t>
      </w:r>
    </w:p>
    <w:p>
      <w:pPr>
        <w:pStyle w:val="Heading2"/>
      </w:pPr>
      <w:r>
        <w:t>9. Rateable Interface &amp; Reviews:</w:t>
      </w:r>
    </w:p>
    <w:p>
      <w:r>
        <w:t>interface Rateable {</w:t>
        <w:br/>
        <w:t xml:space="preserve">    void addReview(Review r);</w:t>
        <w:br/>
        <w:t xml:space="preserve">    void printReviews();</w:t>
        <w:br/>
        <w:t>}</w:t>
        <w:br/>
        <w:br/>
        <w:t>class Review {</w:t>
        <w:br/>
        <w:t xml:space="preserve">    int rating;</w:t>
        <w:br/>
        <w:t xml:space="preserve">    String comment;</w:t>
        <w:br/>
        <w:t xml:space="preserve">    Review(int rating, String comment) {</w:t>
        <w:br/>
        <w:t xml:space="preserve">        this.rating = rating;</w:t>
        <w:br/>
        <w:t xml:space="preserve">        this.comment = comment;</w:t>
        <w:br/>
        <w:t xml:space="preserve">    }</w:t>
        <w:br/>
        <w:t xml:space="preserve">    public String toString() {</w:t>
        <w:br/>
        <w:t xml:space="preserve">        return rating + "★ - " + comment;</w:t>
        <w:br/>
        <w:t xml:space="preserve">    }</w:t>
        <w:br/>
        <w:t>}</w:t>
        <w:br/>
        <w:br/>
        <w:t>abstract class Product implements Rateable {</w:t>
        <w:br/>
        <w:t xml:space="preserve">    String name;</w:t>
        <w:br/>
        <w:t xml:space="preserve">    double price;</w:t>
        <w:br/>
        <w:t xml:space="preserve">    List&lt;Review&gt; reviews = new ArrayList&lt;&gt;();</w:t>
        <w:br/>
        <w:t xml:space="preserve">    public void addReview(Review r) { reviews.add(r); }</w:t>
        <w:br/>
        <w:t xml:space="preserve">    public void printReviews() {</w:t>
        <w:br/>
        <w:t xml:space="preserve">        for (Review r : reviews) System.out.println(r);</w:t>
        <w:br/>
        <w:t xml:space="preserve">    }</w:t>
        <w:br/>
        <w:t>}</w:t>
        <w:br/>
        <w:br/>
        <w:t>class ProductManager {</w:t>
        <w:br/>
        <w:t xml:space="preserve">    public static void addProductReview(Product p, int rating, String comment) {</w:t>
        <w:br/>
        <w:t xml:space="preserve">        p.addReview(new Review(rating, comment));</w:t>
        <w:br/>
        <w:t xml:space="preserve">    }</w:t>
        <w:br/>
        <w:t>}</w:t>
      </w:r>
    </w:p>
    <w:p>
      <w:pPr>
        <w:pStyle w:val="Heading2"/>
      </w:pPr>
      <w:r>
        <w:t>10. sports_accessories class for Cricket:</w:t>
      </w:r>
    </w:p>
    <w:p>
      <w:r>
        <w:t>class sports_accessories {</w:t>
        <w:br/>
        <w:t xml:space="preserve">    int id, quantity;</w:t>
        <w:br/>
        <w:t xml:space="preserve">    String desc, game;</w:t>
        <w:br/>
        <w:t xml:space="preserve">    double rate;</w:t>
        <w:br/>
        <w:br/>
        <w:t xml:space="preserve">    void acceptDetails(Scanner sc) {</w:t>
        <w:br/>
        <w:t xml:space="preserve">        // input fields</w:t>
        <w:br/>
        <w:t xml:space="preserve">    }</w:t>
        <w:br/>
        <w:t xml:space="preserve">    void displayDetails() {</w:t>
        <w:br/>
        <w:t xml:space="preserve">        // print fields</w:t>
        <w:br/>
        <w:t xml:space="preserve">    }</w:t>
        <w:br/>
        <w:t>}</w:t>
        <w:br/>
        <w:br/>
        <w:t>public class Main {</w:t>
        <w:br/>
        <w:t xml:space="preserve">    public static void main(String[] args) {</w:t>
        <w:br/>
        <w:t xml:space="preserve">        sports_accessories[] arr = new sports_accessories[5];</w:t>
        <w:br/>
        <w:t xml:space="preserve">        // input and filter cricket accessories</w:t>
        <w:br/>
        <w:t xml:space="preserve">    }</w:t>
        <w:br/>
        <w:t>}</w:t>
      </w:r>
    </w:p>
    <w:p>
      <w:pPr>
        <w:pStyle w:val="Heading2"/>
      </w:pPr>
      <w:r>
        <w:t>11. Arrays class methods:</w:t>
      </w:r>
    </w:p>
    <w:p>
      <w:r>
        <w:t>int[] arr = {5,2,8,1,9};</w:t>
        <w:br/>
        <w:t>Arrays.sort(arr);</w:t>
        <w:br/>
        <w:t>Arrays.binarySearch(arr, 8);</w:t>
        <w:br/>
        <w:t>Arrays.copyOf(arr, 5);</w:t>
        <w:br/>
        <w:t>Arrays.copyOfRange(arr, 1, 4);</w:t>
        <w:br/>
        <w:t>Arrays.equals(arr, arr2);</w:t>
        <w:br/>
        <w:t>Arrays.fill(arr, 7);</w:t>
        <w:br/>
        <w:t>Arrays.setAll(arr, i -&gt; i * 2);</w:t>
        <w:br/>
        <w:t>Arrays.mismatch(arr1, arr2);</w:t>
        <w:br/>
        <w:t>Arrays.stream(arr).filter(x -&gt; x &gt; 4).count();</w:t>
        <w:br/>
        <w:t>Arrays.toString(arr);</w:t>
        <w:br/>
      </w:r>
    </w:p>
    <w:p>
      <w:pPr>
        <w:pStyle w:val="Heading2"/>
      </w:pPr>
      <w:r>
        <w:t>12. Student class with sorting by percentage:</w:t>
      </w:r>
    </w:p>
    <w:p>
      <w:r>
        <w:t>class Student {</w:t>
        <w:br/>
        <w:t xml:space="preserve">    String name, className;</w:t>
        <w:br/>
        <w:t xml:space="preserve">    int roll_no,[] marks = new int[6];</w:t>
        <w:br/>
        <w:t xml:space="preserve">    double percentage;</w:t>
        <w:br/>
        <w:br/>
        <w:t xml:space="preserve">    void per() { /* calc percentage */ }</w:t>
        <w:br/>
        <w:t xml:space="preserve">    static void sortStudent(Student[] arr) {</w:t>
        <w:br/>
        <w:t xml:space="preserve">        Arrays.sort(arr, (s1, s2) -&gt; Double.compare(s2.percentage, s1.percentage));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 New" w:hAnsi="Courier New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